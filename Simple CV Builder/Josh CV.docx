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Josh | 07393314930 | josh.young1399@gmail.com</w:t>
      </w:r>
    </w:p>
    <w:p>
      <w:pPr>
        <w:pStyle w:val="Heading1"/>
      </w:pPr>
      <w:r>
        <w:t>About me</w:t>
      </w:r>
    </w:p>
    <w:p>
      <w:r>
        <w:t>Lorem Ipsum</w:t>
      </w:r>
    </w:p>
    <w:p>
      <w:pPr>
        <w:pStyle w:val="Heading1"/>
      </w:pPr>
      <w:r>
        <w:t>Work Experience</w:t>
      </w:r>
    </w:p>
    <w:p>
      <w:r>
        <w:rPr>
          <w:b/>
        </w:rPr>
        <w:t>Dev</w:t>
        <w:br/>
      </w:r>
      <w:r>
        <w:rPr>
          <w:i/>
        </w:rPr>
        <w:t xml:space="preserve">now - now </w:t>
        <w:br/>
      </w:r>
      <w:r>
        <w:t>Good</w:t>
      </w:r>
    </w:p>
    <w:p>
      <w:pPr>
        <w:pStyle w:val="Heading1"/>
      </w:pPr>
      <w:r>
        <w:t>Skills</w:t>
      </w:r>
    </w:p>
    <w:p>
      <w:pPr>
        <w:pStyle w:val="ListBullet"/>
      </w:pPr>
      <w:r>
        <w:t>Dev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 by CV Builder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